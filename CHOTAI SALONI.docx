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2878B" w14:textId="6E697EBE" w:rsidR="00F56DDB" w:rsidRDefault="00D44128">
      <w:pPr>
        <w:autoSpaceDE w:val="0"/>
        <w:autoSpaceDN w:val="0"/>
        <w:spacing w:after="324" w:line="293" w:lineRule="auto"/>
        <w:ind w:left="4" w:right="1152"/>
      </w:pPr>
      <w:r>
        <w:rPr>
          <w:rFonts w:ascii="Calibri" w:eastAsia="Calibri" w:hAnsi="Calibri"/>
          <w:b/>
          <w:color w:val="000000"/>
          <w:sz w:val="28"/>
        </w:rPr>
        <w:t>SALONI BHAVESHBHAI CHOTAI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Eager and creative computer science student with a keen interest in </w:t>
      </w:r>
      <w:r w:rsidR="00B93F0A">
        <w:rPr>
          <w:rFonts w:ascii="Calibri" w:eastAsia="Calibri" w:hAnsi="Calibri"/>
          <w:color w:val="000000"/>
          <w:sz w:val="24"/>
        </w:rPr>
        <w:t>Software Development</w:t>
      </w:r>
      <w:r>
        <w:rPr>
          <w:rFonts w:ascii="Calibri" w:eastAsia="Calibri" w:hAnsi="Calibri"/>
          <w:color w:val="000000"/>
          <w:sz w:val="24"/>
        </w:rPr>
        <w:t xml:space="preserve">. Seeking an opportunity to collaborate with industry professionals. </w:t>
      </w:r>
    </w:p>
    <w:tbl>
      <w:tblPr>
        <w:tblW w:w="0" w:type="auto"/>
        <w:tblInd w:w="8" w:type="dxa"/>
        <w:tblLayout w:type="fixed"/>
        <w:tblLook w:val="04A0" w:firstRow="1" w:lastRow="0" w:firstColumn="1" w:lastColumn="0" w:noHBand="0" w:noVBand="1"/>
      </w:tblPr>
      <w:tblGrid>
        <w:gridCol w:w="1136"/>
        <w:gridCol w:w="2841"/>
        <w:gridCol w:w="1935"/>
        <w:gridCol w:w="2360"/>
        <w:gridCol w:w="1283"/>
      </w:tblGrid>
      <w:tr w:rsidR="00F56DDB" w14:paraId="01F7FDB0" w14:textId="77777777" w:rsidTr="006D508E">
        <w:trPr>
          <w:trHeight w:hRule="exact" w:val="320"/>
        </w:trPr>
        <w:tc>
          <w:tcPr>
            <w:tcW w:w="9555" w:type="dxa"/>
            <w:gridSpan w:val="5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/>
            <w:tcMar>
              <w:left w:w="0" w:type="dxa"/>
              <w:right w:w="0" w:type="dxa"/>
            </w:tcMar>
          </w:tcPr>
          <w:p w14:paraId="13A6D2F7" w14:textId="77777777" w:rsidR="00F56DDB" w:rsidRDefault="00000000">
            <w:pPr>
              <w:autoSpaceDE w:val="0"/>
              <w:autoSpaceDN w:val="0"/>
              <w:spacing w:before="56" w:after="0" w:line="197" w:lineRule="auto"/>
              <w:ind w:left="106"/>
            </w:pPr>
            <w:r>
              <w:rPr>
                <w:rFonts w:ascii="Calibri" w:eastAsia="Calibri" w:hAnsi="Calibri"/>
                <w:b/>
                <w:color w:val="6C6C6C"/>
                <w:sz w:val="28"/>
              </w:rPr>
              <w:t xml:space="preserve">Education </w:t>
            </w:r>
          </w:p>
        </w:tc>
      </w:tr>
      <w:tr w:rsidR="00F56DDB" w14:paraId="164428EA" w14:textId="77777777" w:rsidTr="006D508E">
        <w:trPr>
          <w:trHeight w:hRule="exact" w:val="30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CC0602" w14:textId="77777777" w:rsidR="00F56DDB" w:rsidRDefault="00000000">
            <w:pPr>
              <w:autoSpaceDE w:val="0"/>
              <w:autoSpaceDN w:val="0"/>
              <w:spacing w:before="50" w:after="0" w:line="197" w:lineRule="auto"/>
              <w:ind w:left="106"/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 xml:space="preserve">Year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F2FA1" w14:textId="77777777" w:rsidR="00F56DDB" w:rsidRDefault="00000000">
            <w:pPr>
              <w:autoSpaceDE w:val="0"/>
              <w:autoSpaceDN w:val="0"/>
              <w:spacing w:before="50" w:after="0" w:line="197" w:lineRule="auto"/>
              <w:ind w:left="106"/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 xml:space="preserve">Degree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A3071D" w14:textId="77777777" w:rsidR="00F56DDB" w:rsidRDefault="00000000">
            <w:pPr>
              <w:autoSpaceDE w:val="0"/>
              <w:autoSpaceDN w:val="0"/>
              <w:spacing w:before="50" w:after="0" w:line="197" w:lineRule="auto"/>
              <w:jc w:val="center"/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 xml:space="preserve">University/Board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548BED" w14:textId="77777777" w:rsidR="00F56DDB" w:rsidRDefault="00000000">
            <w:pPr>
              <w:autoSpaceDE w:val="0"/>
              <w:autoSpaceDN w:val="0"/>
              <w:spacing w:before="50" w:after="0" w:line="197" w:lineRule="auto"/>
              <w:ind w:left="100"/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4"/>
              </w:rPr>
              <w:t>Insttute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88B2E8" w14:textId="77777777" w:rsidR="00F56DDB" w:rsidRDefault="00000000">
            <w:pPr>
              <w:autoSpaceDE w:val="0"/>
              <w:autoSpaceDN w:val="0"/>
              <w:spacing w:before="50" w:after="0" w:line="197" w:lineRule="auto"/>
              <w:ind w:left="100"/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 xml:space="preserve">%/CGPA </w:t>
            </w:r>
          </w:p>
        </w:tc>
      </w:tr>
      <w:tr w:rsidR="00F56DDB" w14:paraId="0195CB0C" w14:textId="77777777" w:rsidTr="006D508E">
        <w:trPr>
          <w:trHeight w:hRule="exact" w:val="711"/>
        </w:trPr>
        <w:tc>
          <w:tcPr>
            <w:tcW w:w="11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E264CC" w14:textId="77777777" w:rsidR="00F56DDB" w:rsidRDefault="00000000">
            <w:pPr>
              <w:autoSpaceDE w:val="0"/>
              <w:autoSpaceDN w:val="0"/>
              <w:spacing w:before="52" w:after="0" w:line="197" w:lineRule="auto"/>
              <w:jc w:val="center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Pursuing 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41C8C1" w14:textId="41134A17" w:rsidR="00F56DDB" w:rsidRDefault="00000000">
            <w:pPr>
              <w:autoSpaceDE w:val="0"/>
              <w:autoSpaceDN w:val="0"/>
              <w:spacing w:before="52" w:after="0" w:line="245" w:lineRule="auto"/>
              <w:ind w:left="106" w:right="288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B.C.A(Bachelor of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>Computer Applications</w:t>
            </w:r>
            <w:r w:rsidR="00665D69">
              <w:rPr>
                <w:rFonts w:ascii="Calibri" w:eastAsia="Calibri" w:hAnsi="Calibri"/>
                <w:color w:val="000000"/>
                <w:sz w:val="24"/>
              </w:rPr>
              <w:t>)</w:t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BF5FCA" w14:textId="36A8764F" w:rsidR="00F56DDB" w:rsidRDefault="00000000">
            <w:pPr>
              <w:autoSpaceDE w:val="0"/>
              <w:autoSpaceDN w:val="0"/>
              <w:spacing w:before="52" w:after="0" w:line="245" w:lineRule="auto"/>
              <w:ind w:right="720"/>
              <w:jc w:val="center"/>
            </w:pPr>
            <w:r>
              <w:rPr>
                <w:rFonts w:ascii="Calibri" w:eastAsia="Calibri" w:hAnsi="Calibri"/>
                <w:color w:val="000000"/>
                <w:sz w:val="24"/>
              </w:rPr>
              <w:t>Sauras</w:t>
            </w:r>
            <w:r w:rsidR="001D1742">
              <w:rPr>
                <w:rFonts w:ascii="Calibri" w:eastAsia="Calibri" w:hAnsi="Calibri"/>
                <w:color w:val="000000"/>
                <w:sz w:val="24"/>
              </w:rPr>
              <w:t>h</w:t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tra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University 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CAB3C0" w14:textId="77777777" w:rsidR="00F56DDB" w:rsidRDefault="00000000">
            <w:pPr>
              <w:autoSpaceDE w:val="0"/>
              <w:autoSpaceDN w:val="0"/>
              <w:spacing w:before="52" w:after="0" w:line="245" w:lineRule="auto"/>
              <w:ind w:left="100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P.S. HIRPARA MAHILA COLLEGE </w:t>
            </w:r>
          </w:p>
        </w:tc>
        <w:tc>
          <w:tcPr>
            <w:tcW w:w="12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5ED81D" w14:textId="372EEECF" w:rsidR="00F56DDB" w:rsidRDefault="00D44128">
            <w:pPr>
              <w:autoSpaceDE w:val="0"/>
              <w:autoSpaceDN w:val="0"/>
              <w:spacing w:before="52" w:after="0" w:line="197" w:lineRule="auto"/>
              <w:ind w:left="100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8.08/10 </w:t>
            </w:r>
          </w:p>
        </w:tc>
      </w:tr>
      <w:tr w:rsidR="00F56DDB" w14:paraId="521820E5" w14:textId="77777777" w:rsidTr="006D508E">
        <w:trPr>
          <w:trHeight w:hRule="exact" w:val="693"/>
        </w:trPr>
        <w:tc>
          <w:tcPr>
            <w:tcW w:w="11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9B3E3C" w14:textId="77777777" w:rsidR="00F56DDB" w:rsidRDefault="00000000">
            <w:pPr>
              <w:autoSpaceDE w:val="0"/>
              <w:autoSpaceDN w:val="0"/>
              <w:spacing w:before="52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2022 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AF6A73" w14:textId="77777777" w:rsidR="00F56DDB" w:rsidRDefault="00000000">
            <w:pPr>
              <w:autoSpaceDE w:val="0"/>
              <w:autoSpaceDN w:val="0"/>
              <w:spacing w:before="52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HSC 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939D3C" w14:textId="77777777" w:rsidR="00F56DDB" w:rsidRDefault="00000000">
            <w:pPr>
              <w:autoSpaceDE w:val="0"/>
              <w:autoSpaceDN w:val="0"/>
              <w:spacing w:before="52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GUJRAT BOARD 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03F05E" w14:textId="563F4359" w:rsidR="00F56DDB" w:rsidRDefault="00D44128">
            <w:pPr>
              <w:autoSpaceDE w:val="0"/>
              <w:autoSpaceDN w:val="0"/>
              <w:spacing w:before="52" w:after="0" w:line="245" w:lineRule="auto"/>
              <w:ind w:left="100" w:right="288"/>
            </w:pPr>
            <w:r>
              <w:rPr>
                <w:rFonts w:ascii="Calibri" w:eastAsia="Calibri" w:hAnsi="Calibri"/>
                <w:color w:val="000000"/>
                <w:sz w:val="24"/>
              </w:rPr>
              <w:t>T.J</w:t>
            </w:r>
            <w:r w:rsidR="00627E08">
              <w:rPr>
                <w:rFonts w:ascii="Calibri" w:eastAsia="Calibri" w:hAnsi="Calibri"/>
                <w:color w:val="000000"/>
                <w:sz w:val="24"/>
              </w:rPr>
              <w:t>.</w:t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 KANYA VIDHYALAY </w:t>
            </w:r>
          </w:p>
        </w:tc>
        <w:tc>
          <w:tcPr>
            <w:tcW w:w="12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2943BB" w14:textId="19BF1FA4" w:rsidR="00F56DDB" w:rsidRDefault="00F022A3">
            <w:pPr>
              <w:autoSpaceDE w:val="0"/>
              <w:autoSpaceDN w:val="0"/>
              <w:spacing w:before="52" w:after="0" w:line="197" w:lineRule="auto"/>
              <w:ind w:left="100"/>
            </w:pPr>
            <w:r>
              <w:rPr>
                <w:rFonts w:ascii="Calibri" w:eastAsia="Calibri" w:hAnsi="Calibri"/>
                <w:color w:val="000000"/>
                <w:sz w:val="24"/>
              </w:rPr>
              <w:t>78.85</w:t>
            </w:r>
          </w:p>
        </w:tc>
      </w:tr>
      <w:tr w:rsidR="00F022A3" w14:paraId="745510E9" w14:textId="77777777" w:rsidTr="006D508E">
        <w:trPr>
          <w:trHeight w:hRule="exact" w:val="676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B2C15E" w14:textId="77777777" w:rsidR="00F022A3" w:rsidRDefault="00F022A3" w:rsidP="00F022A3">
            <w:pPr>
              <w:autoSpaceDE w:val="0"/>
              <w:autoSpaceDN w:val="0"/>
              <w:spacing w:before="48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2020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B0F443" w14:textId="77777777" w:rsidR="00F022A3" w:rsidRDefault="00F022A3" w:rsidP="00F022A3">
            <w:pPr>
              <w:autoSpaceDE w:val="0"/>
              <w:autoSpaceDN w:val="0"/>
              <w:spacing w:before="48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SSC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978244" w14:textId="430158A5" w:rsidR="00F022A3" w:rsidRDefault="00F022A3" w:rsidP="00F022A3">
            <w:pPr>
              <w:autoSpaceDE w:val="0"/>
              <w:autoSpaceDN w:val="0"/>
              <w:spacing w:before="48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  <w:sz w:val="24"/>
              </w:rPr>
              <w:t>GUJRAT BOARD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6D1F9B" w14:textId="540784C6" w:rsidR="00F022A3" w:rsidRDefault="00F022A3" w:rsidP="00F022A3">
            <w:pPr>
              <w:autoSpaceDE w:val="0"/>
              <w:autoSpaceDN w:val="0"/>
              <w:spacing w:before="48" w:after="0" w:line="245" w:lineRule="auto"/>
              <w:ind w:left="100" w:right="576"/>
            </w:pPr>
            <w:r>
              <w:rPr>
                <w:rFonts w:ascii="Calibri" w:eastAsia="Calibri" w:hAnsi="Calibri"/>
                <w:color w:val="000000"/>
                <w:sz w:val="24"/>
              </w:rPr>
              <w:t>T.J</w:t>
            </w:r>
            <w:r w:rsidR="00627E08">
              <w:rPr>
                <w:rFonts w:ascii="Calibri" w:eastAsia="Calibri" w:hAnsi="Calibri"/>
                <w:color w:val="000000"/>
                <w:sz w:val="24"/>
              </w:rPr>
              <w:t>.</w:t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 KANYA VIDHYALAY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6239EE" w14:textId="1BEEA25C" w:rsidR="00F022A3" w:rsidRDefault="00F022A3" w:rsidP="00F022A3">
            <w:pPr>
              <w:autoSpaceDE w:val="0"/>
              <w:autoSpaceDN w:val="0"/>
              <w:spacing w:before="48" w:after="0" w:line="197" w:lineRule="auto"/>
              <w:ind w:left="100"/>
            </w:pPr>
            <w:r>
              <w:rPr>
                <w:rFonts w:ascii="Calibri" w:eastAsia="Calibri" w:hAnsi="Calibri"/>
                <w:color w:val="000000"/>
                <w:sz w:val="24"/>
              </w:rPr>
              <w:t>60.16</w:t>
            </w:r>
          </w:p>
        </w:tc>
      </w:tr>
    </w:tbl>
    <w:p w14:paraId="7E76B659" w14:textId="77777777" w:rsidR="00F56DDB" w:rsidRDefault="00F56DDB">
      <w:pPr>
        <w:autoSpaceDE w:val="0"/>
        <w:autoSpaceDN w:val="0"/>
        <w:spacing w:after="0" w:line="292" w:lineRule="exact"/>
      </w:pPr>
    </w:p>
    <w:tbl>
      <w:tblPr>
        <w:tblW w:w="9652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8326"/>
        <w:gridCol w:w="1326"/>
      </w:tblGrid>
      <w:tr w:rsidR="00F56DDB" w14:paraId="156884C3" w14:textId="77777777" w:rsidTr="006D508E">
        <w:trPr>
          <w:trHeight w:hRule="exact" w:val="341"/>
        </w:trPr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/>
            <w:tcMar>
              <w:left w:w="0" w:type="dxa"/>
              <w:right w:w="0" w:type="dxa"/>
            </w:tcMar>
          </w:tcPr>
          <w:p w14:paraId="2B3E7057" w14:textId="77777777" w:rsidR="00F56DDB" w:rsidRDefault="00000000">
            <w:pPr>
              <w:autoSpaceDE w:val="0"/>
              <w:autoSpaceDN w:val="0"/>
              <w:spacing w:before="56" w:after="0" w:line="197" w:lineRule="auto"/>
              <w:ind w:left="106"/>
            </w:pPr>
            <w:r>
              <w:rPr>
                <w:rFonts w:ascii="Calibri" w:eastAsia="Calibri" w:hAnsi="Calibri"/>
                <w:b/>
                <w:color w:val="6C6C6C"/>
                <w:sz w:val="28"/>
              </w:rPr>
              <w:t xml:space="preserve">CERTIFICATES </w:t>
            </w:r>
          </w:p>
        </w:tc>
      </w:tr>
      <w:tr w:rsidR="00F56DDB" w14:paraId="4CF1C516" w14:textId="77777777" w:rsidTr="006D508E">
        <w:trPr>
          <w:trHeight w:hRule="exact" w:val="1232"/>
        </w:trPr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B9E76F" w14:textId="42BD50AC" w:rsidR="00F56DDB" w:rsidRDefault="00000000">
            <w:pPr>
              <w:autoSpaceDE w:val="0"/>
              <w:autoSpaceDN w:val="0"/>
              <w:spacing w:before="52" w:after="0" w:line="245" w:lineRule="auto"/>
              <w:ind w:left="106" w:right="432"/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HTML, PHP, JAVASCRIPTS, ASP.NET,</w:t>
            </w:r>
            <w:r w:rsidR="00D0781A">
              <w:rPr>
                <w:rFonts w:ascii="Calibri" w:eastAsia="Calibri" w:hAnsi="Calibri"/>
                <w:b/>
                <w:color w:val="000000"/>
                <w:sz w:val="24"/>
              </w:rPr>
              <w:t xml:space="preserve"> PYTHON , .NET FRAMEWOR</w:t>
            </w:r>
            <w:r w:rsidR="00F979A6">
              <w:rPr>
                <w:rFonts w:ascii="Calibri" w:eastAsia="Calibri" w:hAnsi="Calibri"/>
                <w:b/>
                <w:color w:val="000000"/>
                <w:sz w:val="24"/>
              </w:rPr>
              <w:t xml:space="preserve">K (C#)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Certification Platform: </w:t>
            </w:r>
            <w:r w:rsidR="008E61CF">
              <w:rPr>
                <w:rFonts w:ascii="Calibri" w:eastAsia="Calibri" w:hAnsi="Calibri"/>
                <w:color w:val="000000"/>
                <w:sz w:val="24"/>
              </w:rPr>
              <w:t>Python</w:t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 From Simply Learn, ASP.NET From Great Learning </w:t>
            </w:r>
            <w:r w:rsidR="00712F65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and other from the University.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F068D0" w14:textId="2BC2223B" w:rsidR="00F56DDB" w:rsidRDefault="00000000">
            <w:pPr>
              <w:autoSpaceDE w:val="0"/>
              <w:autoSpaceDN w:val="0"/>
              <w:spacing w:before="46" w:after="0" w:line="245" w:lineRule="auto"/>
              <w:ind w:left="144" w:right="144"/>
              <w:jc w:val="center"/>
            </w:pPr>
            <w:r>
              <w:rPr>
                <w:rFonts w:ascii="Calibri" w:eastAsia="Calibri" w:hAnsi="Calibri"/>
                <w:color w:val="000000"/>
              </w:rPr>
              <w:t>April’22 -</w:t>
            </w:r>
            <w:r w:rsidR="006E60EE">
              <w:rPr>
                <w:rFonts w:ascii="Calibri" w:eastAsia="Calibri" w:hAnsi="Calibri"/>
                <w:color w:val="000000"/>
              </w:rPr>
              <w:t>May</w:t>
            </w:r>
            <w:r>
              <w:rPr>
                <w:rFonts w:ascii="Calibri" w:eastAsia="Calibri" w:hAnsi="Calibri"/>
                <w:color w:val="000000"/>
              </w:rPr>
              <w:t>‘2</w:t>
            </w:r>
            <w:r w:rsidR="00583FCE">
              <w:rPr>
                <w:rFonts w:ascii="Calibri" w:eastAsia="Calibri" w:hAnsi="Calibri"/>
                <w:color w:val="000000"/>
              </w:rPr>
              <w:t>4</w:t>
            </w:r>
          </w:p>
        </w:tc>
      </w:tr>
    </w:tbl>
    <w:p w14:paraId="7222A871" w14:textId="77777777" w:rsidR="00F56DDB" w:rsidRDefault="00F56DDB">
      <w:pPr>
        <w:autoSpaceDE w:val="0"/>
        <w:autoSpaceDN w:val="0"/>
        <w:spacing w:after="0" w:line="268" w:lineRule="exact"/>
      </w:pPr>
    </w:p>
    <w:tbl>
      <w:tblPr>
        <w:tblW w:w="9664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9664"/>
      </w:tblGrid>
      <w:tr w:rsidR="00F56DDB" w14:paraId="712CF041" w14:textId="77777777" w:rsidTr="006D508E">
        <w:trPr>
          <w:trHeight w:hRule="exact" w:val="392"/>
        </w:trPr>
        <w:tc>
          <w:tcPr>
            <w:tcW w:w="9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/>
            <w:tcMar>
              <w:left w:w="0" w:type="dxa"/>
              <w:right w:w="0" w:type="dxa"/>
            </w:tcMar>
          </w:tcPr>
          <w:p w14:paraId="36A4F3E2" w14:textId="77777777" w:rsidR="00F56DDB" w:rsidRDefault="00000000">
            <w:pPr>
              <w:autoSpaceDE w:val="0"/>
              <w:autoSpaceDN w:val="0"/>
              <w:spacing w:before="56" w:after="0" w:line="197" w:lineRule="auto"/>
              <w:ind w:left="106"/>
            </w:pPr>
            <w:r>
              <w:rPr>
                <w:rFonts w:ascii="Calibri" w:eastAsia="Calibri" w:hAnsi="Calibri"/>
                <w:b/>
                <w:color w:val="6C6C6C"/>
                <w:sz w:val="28"/>
              </w:rPr>
              <w:t xml:space="preserve">EXPERTISE/AREA OF INTEREST </w:t>
            </w:r>
          </w:p>
        </w:tc>
      </w:tr>
      <w:tr w:rsidR="00F56DDB" w14:paraId="674692AD" w14:textId="77777777" w:rsidTr="006D508E">
        <w:trPr>
          <w:trHeight w:hRule="exact" w:val="443"/>
        </w:trPr>
        <w:tc>
          <w:tcPr>
            <w:tcW w:w="9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09CE92" w14:textId="4554B5E3" w:rsidR="00F56DDB" w:rsidRDefault="00000000">
            <w:pPr>
              <w:autoSpaceDE w:val="0"/>
              <w:autoSpaceDN w:val="0"/>
              <w:spacing w:before="38" w:after="0" w:line="240" w:lineRule="auto"/>
              <w:ind w:left="50"/>
            </w:pPr>
            <w:r>
              <w:rPr>
                <w:noProof/>
              </w:rPr>
              <w:drawing>
                <wp:inline distT="0" distB="0" distL="0" distR="0" wp14:anchorId="379AD52A" wp14:editId="49F08DF7">
                  <wp:extent cx="139700" cy="114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/>
                <w:color w:val="000000"/>
              </w:rPr>
              <w:t xml:space="preserve"> IN </w:t>
            </w:r>
            <w:r w:rsidR="00712F65">
              <w:rPr>
                <w:rFonts w:ascii="Calibri" w:eastAsia="Calibri" w:hAnsi="Calibri"/>
                <w:color w:val="000000"/>
              </w:rPr>
              <w:t>ASP.NET , PYTHON , AI/ML</w:t>
            </w:r>
            <w:r>
              <w:rPr>
                <w:rFonts w:ascii="Calibri" w:eastAsia="Calibri" w:hAnsi="Calibri"/>
                <w:color w:val="000000"/>
              </w:rPr>
              <w:t xml:space="preserve">                       </w:t>
            </w:r>
          </w:p>
        </w:tc>
      </w:tr>
    </w:tbl>
    <w:p w14:paraId="1975D64F" w14:textId="77777777" w:rsidR="00F56DDB" w:rsidRDefault="00F56DDB">
      <w:pPr>
        <w:autoSpaceDE w:val="0"/>
        <w:autoSpaceDN w:val="0"/>
        <w:spacing w:after="0" w:line="264" w:lineRule="exact"/>
      </w:pPr>
    </w:p>
    <w:tbl>
      <w:tblPr>
        <w:tblW w:w="9679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8517"/>
        <w:gridCol w:w="1162"/>
      </w:tblGrid>
      <w:tr w:rsidR="00F56DDB" w14:paraId="40585CDD" w14:textId="77777777" w:rsidTr="00CF7F59">
        <w:trPr>
          <w:trHeight w:hRule="exact" w:val="537"/>
        </w:trPr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CACACA"/>
            <w:tcMar>
              <w:left w:w="0" w:type="dxa"/>
              <w:right w:w="0" w:type="dxa"/>
            </w:tcMar>
          </w:tcPr>
          <w:p w14:paraId="58AB57E9" w14:textId="77777777" w:rsidR="00F56DDB" w:rsidRDefault="00000000">
            <w:pPr>
              <w:autoSpaceDE w:val="0"/>
              <w:autoSpaceDN w:val="0"/>
              <w:spacing w:before="54" w:after="0" w:line="197" w:lineRule="auto"/>
              <w:ind w:left="100"/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 xml:space="preserve">Projects </w:t>
            </w:r>
          </w:p>
        </w:tc>
      </w:tr>
      <w:tr w:rsidR="00F56DDB" w14:paraId="2F999710" w14:textId="77777777" w:rsidTr="00CF7F59">
        <w:trPr>
          <w:trHeight w:hRule="exact" w:val="503"/>
        </w:trPr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8EF4E3F" w14:textId="03C3AFB5" w:rsidR="00F56DDB" w:rsidRDefault="00000000">
            <w:pPr>
              <w:autoSpaceDE w:val="0"/>
              <w:autoSpaceDN w:val="0"/>
              <w:spacing w:before="48" w:after="0" w:line="197" w:lineRule="auto"/>
              <w:ind w:left="100"/>
            </w:pPr>
            <w:r>
              <w:rPr>
                <w:rFonts w:ascii="Calibri" w:eastAsia="Calibri" w:hAnsi="Calibri"/>
                <w:color w:val="000000"/>
              </w:rPr>
              <w:t xml:space="preserve">Personal Projects                                                                                                      </w:t>
            </w:r>
            <w:r>
              <w:rPr>
                <w:rFonts w:ascii="Calibri" w:eastAsia="Calibri" w:hAnsi="Calibri"/>
                <w:color w:val="6C6C6C"/>
              </w:rPr>
              <w:t xml:space="preserve"> </w:t>
            </w:r>
          </w:p>
        </w:tc>
      </w:tr>
      <w:tr w:rsidR="00F56DDB" w14:paraId="51984513" w14:textId="77777777" w:rsidTr="007D256B">
        <w:trPr>
          <w:trHeight w:hRule="exact" w:val="1384"/>
        </w:trPr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24501ED" w14:textId="4D6D17AA" w:rsidR="00F56DDB" w:rsidRDefault="00665D69">
            <w:pPr>
              <w:autoSpaceDE w:val="0"/>
              <w:autoSpaceDN w:val="0"/>
              <w:spacing w:before="48" w:after="0" w:line="245" w:lineRule="auto"/>
              <w:ind w:left="100" w:right="288"/>
            </w:pPr>
            <w:r>
              <w:rPr>
                <w:rFonts w:ascii="Calibri" w:eastAsia="Calibri" w:hAnsi="Calibri"/>
                <w:b/>
                <w:color w:val="000000"/>
              </w:rPr>
              <w:t xml:space="preserve">PICTURE PUZZLE GAME (.NET FRAMEWORK) </w:t>
            </w:r>
            <w:r>
              <w:br/>
            </w:r>
            <w:r>
              <w:rPr>
                <w:rFonts w:ascii="Calibri" w:eastAsia="Calibri" w:hAnsi="Calibri"/>
                <w:b/>
                <w:color w:val="000000"/>
              </w:rPr>
              <w:t xml:space="preserve">Summary: </w:t>
            </w:r>
            <w:r w:rsidR="00DF4090">
              <w:rPr>
                <w:rFonts w:ascii="Calibri" w:eastAsia="Calibri" w:hAnsi="Calibri"/>
                <w:color w:val="000000"/>
              </w:rPr>
              <w:t>picture puzzle game is used for entertainment purpose and grow user’s mind</w:t>
            </w:r>
            <w:r>
              <w:rPr>
                <w:rFonts w:ascii="Calibri" w:eastAsia="Calibri" w:hAnsi="Calibri"/>
                <w:color w:val="000000"/>
              </w:rPr>
              <w:t xml:space="preserve"> </w:t>
            </w:r>
            <w:r>
              <w:br/>
            </w:r>
            <w:r>
              <w:rPr>
                <w:rFonts w:ascii="Calibri" w:eastAsia="Calibri" w:hAnsi="Calibri"/>
                <w:b/>
                <w:color w:val="000000"/>
              </w:rPr>
              <w:t xml:space="preserve">Skill Used: </w:t>
            </w:r>
            <w:r w:rsidR="006E2A86" w:rsidRPr="006E2A86">
              <w:rPr>
                <w:rFonts w:ascii="Calibri" w:eastAsia="Calibri" w:hAnsi="Calibri"/>
                <w:bCs/>
                <w:color w:val="000000"/>
              </w:rPr>
              <w:t>only</w:t>
            </w:r>
            <w:r w:rsidR="006E2A86">
              <w:rPr>
                <w:rFonts w:ascii="Calibri" w:eastAsia="Calibri" w:hAnsi="Calibri"/>
                <w:b/>
                <w:color w:val="000000"/>
              </w:rPr>
              <w:t xml:space="preserve"> </w:t>
            </w:r>
            <w:r w:rsidR="006E2A86">
              <w:rPr>
                <w:rFonts w:ascii="Calibri" w:eastAsia="Calibri" w:hAnsi="Calibri"/>
                <w:color w:val="000000"/>
              </w:rPr>
              <w:t>.NET FRAMEWORK For the development of the Game</w:t>
            </w:r>
            <w:r w:rsidR="00A32408">
              <w:rPr>
                <w:rFonts w:ascii="Calibri" w:eastAsia="Calibri" w:hAnsi="Calibri"/>
                <w:color w:val="000000"/>
              </w:rPr>
              <w:t>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C67B505" w14:textId="77777777" w:rsidR="00F56DDB" w:rsidRDefault="00000000">
            <w:pPr>
              <w:autoSpaceDE w:val="0"/>
              <w:autoSpaceDN w:val="0"/>
              <w:spacing w:before="786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</w:rPr>
              <w:t xml:space="preserve"> OCT’22</w:t>
            </w:r>
          </w:p>
        </w:tc>
      </w:tr>
      <w:tr w:rsidR="00F56DDB" w14:paraId="3D82A245" w14:textId="77777777" w:rsidTr="00CF7F59">
        <w:trPr>
          <w:trHeight w:hRule="exact" w:val="503"/>
        </w:trPr>
        <w:tc>
          <w:tcPr>
            <w:tcW w:w="9679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99ED5F3" w14:textId="77777777" w:rsidR="00F56DDB" w:rsidRDefault="00000000">
            <w:pPr>
              <w:autoSpaceDE w:val="0"/>
              <w:autoSpaceDN w:val="0"/>
              <w:spacing w:before="46" w:after="0" w:line="197" w:lineRule="auto"/>
              <w:ind w:left="100"/>
            </w:pPr>
            <w:r>
              <w:rPr>
                <w:rFonts w:ascii="Calibri" w:eastAsia="Calibri" w:hAnsi="Calibri"/>
                <w:color w:val="000000"/>
              </w:rPr>
              <w:t>Personal Projects</w:t>
            </w:r>
          </w:p>
        </w:tc>
      </w:tr>
      <w:tr w:rsidR="00F56DDB" w14:paraId="1D1FFD7C" w14:textId="77777777" w:rsidTr="007D256B">
        <w:trPr>
          <w:trHeight w:hRule="exact" w:val="2897"/>
        </w:trPr>
        <w:tc>
          <w:tcPr>
            <w:tcW w:w="85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1813367" w14:textId="77777777" w:rsidR="006817D6" w:rsidRDefault="00665D69">
            <w:pPr>
              <w:autoSpaceDE w:val="0"/>
              <w:autoSpaceDN w:val="0"/>
              <w:spacing w:before="46" w:after="0" w:line="245" w:lineRule="auto"/>
              <w:ind w:left="100" w:right="144"/>
            </w:pPr>
            <w:r>
              <w:rPr>
                <w:rFonts w:ascii="Calibri" w:eastAsia="Calibri" w:hAnsi="Calibri"/>
                <w:b/>
                <w:color w:val="000000"/>
              </w:rPr>
              <w:t xml:space="preserve">WeTube (Python) </w:t>
            </w:r>
            <w:r>
              <w:br/>
            </w:r>
            <w:r>
              <w:rPr>
                <w:rFonts w:ascii="Calibri" w:eastAsia="Calibri" w:hAnsi="Calibri"/>
                <w:b/>
                <w:color w:val="000000"/>
              </w:rPr>
              <w:t xml:space="preserve">Summary: </w:t>
            </w:r>
            <w:r w:rsidR="006817D6" w:rsidRPr="006817D6">
              <w:rPr>
                <w:rFonts w:ascii="Calibri" w:eastAsia="Calibri" w:hAnsi="Calibri"/>
                <w:color w:val="000000"/>
              </w:rPr>
              <w:t>WeTube is a video-sharing platform where users can upload videos, watch others' videos, and search for specific content.</w:t>
            </w:r>
            <w:r w:rsidR="006817D6" w:rsidRPr="006817D6">
              <w:t xml:space="preserve"> </w:t>
            </w:r>
          </w:p>
          <w:p w14:paraId="0DB03938" w14:textId="738647E6" w:rsidR="006817D6" w:rsidRDefault="006817D6">
            <w:pPr>
              <w:autoSpaceDE w:val="0"/>
              <w:autoSpaceDN w:val="0"/>
              <w:spacing w:before="46" w:after="0" w:line="245" w:lineRule="auto"/>
              <w:ind w:left="100" w:right="144"/>
              <w:rPr>
                <w:rFonts w:ascii="Calibri" w:eastAsia="Calibri" w:hAnsi="Calibri" w:cs="Calibri"/>
                <w:color w:val="000000"/>
              </w:rPr>
            </w:pPr>
            <w:r w:rsidRPr="006817D6">
              <w:rPr>
                <w:rFonts w:ascii="Calibri" w:eastAsia="Calibri" w:hAnsi="Calibri"/>
                <w:color w:val="000000"/>
              </w:rPr>
              <w:t xml:space="preserve">A WeTube website would offer basic features like video uploading, viewing, and searching. WeTube offer more advanced features like , comments, likes, and save video functionality. WeTube is a one type of social site , user can enjoy historical videos , study videos and </w:t>
            </w:r>
            <w:proofErr w:type="spellStart"/>
            <w:r w:rsidRPr="006817D6">
              <w:rPr>
                <w:rFonts w:ascii="Calibri" w:eastAsia="Calibri" w:hAnsi="Calibri"/>
                <w:color w:val="000000"/>
              </w:rPr>
              <w:t>etc</w:t>
            </w:r>
            <w:proofErr w:type="spellEnd"/>
            <w:r w:rsidRPr="006817D6">
              <w:rPr>
                <w:rFonts w:ascii="Calibri" w:eastAsia="Calibri" w:hAnsi="Calibri" w:cs="Calibri"/>
                <w:color w:val="000000"/>
              </w:rPr>
              <w:t>…</w:t>
            </w:r>
          </w:p>
          <w:p w14:paraId="5798067C" w14:textId="2DD131B7" w:rsidR="00F56DDB" w:rsidRDefault="006817D6">
            <w:pPr>
              <w:autoSpaceDE w:val="0"/>
              <w:autoSpaceDN w:val="0"/>
              <w:spacing w:before="46" w:after="0" w:line="245" w:lineRule="auto"/>
              <w:ind w:left="100" w:right="144"/>
            </w:pPr>
            <w:r w:rsidRPr="006817D6">
              <w:rPr>
                <w:rFonts w:ascii="Calibri" w:eastAsia="Calibri" w:hAnsi="Calibri"/>
                <w:color w:val="000000"/>
              </w:rPr>
              <w:t>WeTube is useful for every people and child</w:t>
            </w:r>
            <w:r w:rsidR="00281AA2">
              <w:rPr>
                <w:rFonts w:ascii="Calibri" w:eastAsia="Calibri" w:hAnsi="Calibri"/>
                <w:color w:val="000000"/>
              </w:rPr>
              <w:t>.</w:t>
            </w:r>
            <w:r>
              <w:br/>
            </w:r>
            <w:r>
              <w:rPr>
                <w:rFonts w:ascii="Calibri" w:eastAsia="Calibri" w:hAnsi="Calibri"/>
                <w:b/>
                <w:color w:val="000000"/>
              </w:rPr>
              <w:t xml:space="preserve">Skill Used: - </w:t>
            </w:r>
            <w:r>
              <w:rPr>
                <w:rFonts w:ascii="Calibri" w:eastAsia="Calibri" w:hAnsi="Calibri"/>
                <w:color w:val="000000"/>
              </w:rPr>
              <w:t xml:space="preserve">Python with Flask framework and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Sqlite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database For the development of the Website</w:t>
            </w:r>
            <w:r w:rsidR="00A32408">
              <w:rPr>
                <w:rFonts w:ascii="Calibri" w:eastAsia="Calibri" w:hAnsi="Calibri"/>
                <w:color w:val="000000"/>
              </w:rPr>
              <w:t>.</w:t>
            </w:r>
            <w:r>
              <w:rPr>
                <w:rFonts w:ascii="Calibri" w:eastAsia="Calibri" w:hAnsi="Calibri"/>
                <w:color w:val="000000"/>
              </w:rPr>
              <w:t xml:space="preserve"> </w:t>
            </w:r>
          </w:p>
        </w:tc>
        <w:tc>
          <w:tcPr>
            <w:tcW w:w="1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E3D9F94" w14:textId="77777777" w:rsidR="00F56DDB" w:rsidRDefault="00000000">
            <w:pPr>
              <w:autoSpaceDE w:val="0"/>
              <w:autoSpaceDN w:val="0"/>
              <w:spacing w:before="516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</w:rPr>
              <w:t xml:space="preserve">June’ 23 </w:t>
            </w:r>
          </w:p>
        </w:tc>
      </w:tr>
    </w:tbl>
    <w:p w14:paraId="6F4C3651" w14:textId="77777777" w:rsidR="00F56DDB" w:rsidRDefault="00F56DDB">
      <w:pPr>
        <w:autoSpaceDE w:val="0"/>
        <w:autoSpaceDN w:val="0"/>
        <w:spacing w:after="0" w:line="268" w:lineRule="exact"/>
      </w:pP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2"/>
      </w:tblGrid>
      <w:tr w:rsidR="00F56DDB" w14:paraId="1BCBD63D" w14:textId="77777777" w:rsidTr="008852F8">
        <w:trPr>
          <w:trHeight w:hRule="exact" w:val="417"/>
        </w:trPr>
        <w:tc>
          <w:tcPr>
            <w:tcW w:w="9742" w:type="dxa"/>
            <w:shd w:val="clear" w:color="auto" w:fill="CACACA"/>
            <w:tcMar>
              <w:left w:w="0" w:type="dxa"/>
              <w:right w:w="0" w:type="dxa"/>
            </w:tcMar>
          </w:tcPr>
          <w:p w14:paraId="59CCAB13" w14:textId="77777777" w:rsidR="00F56DDB" w:rsidRDefault="00000000">
            <w:pPr>
              <w:autoSpaceDE w:val="0"/>
              <w:autoSpaceDN w:val="0"/>
              <w:spacing w:before="44" w:after="0" w:line="197" w:lineRule="auto"/>
              <w:ind w:left="106"/>
            </w:pPr>
            <w:r>
              <w:rPr>
                <w:rFonts w:ascii="Calibri" w:eastAsia="Calibri" w:hAnsi="Calibri"/>
                <w:color w:val="000000"/>
              </w:rPr>
              <w:t xml:space="preserve">TECHNICAL SKILLS </w:t>
            </w:r>
          </w:p>
        </w:tc>
      </w:tr>
      <w:tr w:rsidR="00F56DDB" w14:paraId="2DF8527F" w14:textId="77777777" w:rsidTr="008852F8">
        <w:trPr>
          <w:trHeight w:hRule="exact" w:val="421"/>
        </w:trPr>
        <w:tc>
          <w:tcPr>
            <w:tcW w:w="9742" w:type="dxa"/>
            <w:tcMar>
              <w:left w:w="0" w:type="dxa"/>
              <w:right w:w="0" w:type="dxa"/>
            </w:tcMar>
          </w:tcPr>
          <w:p w14:paraId="75E6AFEF" w14:textId="2393DE78" w:rsidR="00F56DDB" w:rsidRDefault="00000000">
            <w:pPr>
              <w:autoSpaceDE w:val="0"/>
              <w:autoSpaceDN w:val="0"/>
              <w:spacing w:before="46" w:after="0" w:line="197" w:lineRule="auto"/>
              <w:ind w:left="106"/>
            </w:pPr>
            <w:r>
              <w:rPr>
                <w:rFonts w:ascii="Calibri" w:eastAsia="Calibri" w:hAnsi="Calibri"/>
                <w:b/>
                <w:color w:val="000000"/>
              </w:rPr>
              <w:t>Software</w:t>
            </w:r>
            <w:r>
              <w:rPr>
                <w:rFonts w:ascii="Calibri" w:eastAsia="Calibri" w:hAnsi="Calibri"/>
                <w:color w:val="000000"/>
              </w:rPr>
              <w:t>:  PPT, WORD, EXCEL</w:t>
            </w:r>
            <w:r w:rsidR="00CF7F59">
              <w:rPr>
                <w:rFonts w:ascii="Calibri" w:eastAsia="Calibri" w:hAnsi="Calibri"/>
                <w:color w:val="000000"/>
              </w:rPr>
              <w:t xml:space="preserve"> , GitHub</w:t>
            </w:r>
            <w:r>
              <w:rPr>
                <w:rFonts w:ascii="Calibri" w:eastAsia="Calibri" w:hAnsi="Calibri"/>
                <w:color w:val="000000"/>
              </w:rPr>
              <w:t xml:space="preserve"> </w:t>
            </w:r>
          </w:p>
        </w:tc>
      </w:tr>
      <w:tr w:rsidR="00F56DDB" w14:paraId="479356D3" w14:textId="77777777" w:rsidTr="008852F8">
        <w:trPr>
          <w:trHeight w:hRule="exact" w:val="419"/>
        </w:trPr>
        <w:tc>
          <w:tcPr>
            <w:tcW w:w="9742" w:type="dxa"/>
            <w:tcMar>
              <w:left w:w="0" w:type="dxa"/>
              <w:right w:w="0" w:type="dxa"/>
            </w:tcMar>
          </w:tcPr>
          <w:p w14:paraId="2A81908E" w14:textId="310586B4" w:rsidR="00F56DDB" w:rsidRDefault="00000000">
            <w:pPr>
              <w:autoSpaceDE w:val="0"/>
              <w:autoSpaceDN w:val="0"/>
              <w:spacing w:before="44" w:after="0" w:line="197" w:lineRule="auto"/>
              <w:ind w:left="106"/>
            </w:pPr>
            <w:r>
              <w:rPr>
                <w:rFonts w:ascii="Calibri" w:eastAsia="Calibri" w:hAnsi="Calibri"/>
                <w:b/>
                <w:color w:val="000000"/>
              </w:rPr>
              <w:t xml:space="preserve">Language: </w:t>
            </w:r>
            <w:r>
              <w:rPr>
                <w:rFonts w:ascii="Calibri" w:eastAsia="Calibri" w:hAnsi="Calibri"/>
                <w:color w:val="000000"/>
              </w:rPr>
              <w:t xml:space="preserve">PHP, ASP.NET, </w:t>
            </w:r>
            <w:r w:rsidR="00530BC7">
              <w:rPr>
                <w:rFonts w:ascii="Calibri" w:eastAsia="Calibri" w:hAnsi="Calibri"/>
                <w:color w:val="000000"/>
              </w:rPr>
              <w:t>P</w:t>
            </w:r>
            <w:r w:rsidR="00694935">
              <w:rPr>
                <w:rFonts w:ascii="Calibri" w:eastAsia="Calibri" w:hAnsi="Calibri"/>
                <w:color w:val="000000"/>
              </w:rPr>
              <w:t>YTHON</w:t>
            </w:r>
            <w:r>
              <w:rPr>
                <w:rFonts w:ascii="Calibri" w:eastAsia="Calibri" w:hAnsi="Calibri"/>
                <w:color w:val="000000"/>
              </w:rPr>
              <w:t xml:space="preserve">, C++, HTML </w:t>
            </w:r>
            <w:r w:rsidR="00530BC7">
              <w:rPr>
                <w:rFonts w:ascii="Calibri" w:eastAsia="Calibri" w:hAnsi="Calibri"/>
                <w:color w:val="000000"/>
              </w:rPr>
              <w:t>,</w:t>
            </w:r>
            <w:r w:rsidR="00A41046">
              <w:rPr>
                <w:rFonts w:ascii="Calibri" w:eastAsia="Calibri" w:hAnsi="Calibri"/>
                <w:color w:val="000000"/>
              </w:rPr>
              <w:t xml:space="preserve"> JAVA ,</w:t>
            </w:r>
            <w:r w:rsidR="00530BC7">
              <w:rPr>
                <w:rFonts w:ascii="Calibri" w:eastAsia="Calibri" w:hAnsi="Calibri"/>
                <w:color w:val="000000"/>
              </w:rPr>
              <w:t xml:space="preserve"> AI/ML</w:t>
            </w:r>
            <w:r w:rsidR="00FE6E0A">
              <w:rPr>
                <w:rFonts w:ascii="Calibri" w:eastAsia="Calibri" w:hAnsi="Calibri"/>
                <w:color w:val="000000"/>
              </w:rPr>
              <w:t>, .NET FRAMEWORK</w:t>
            </w:r>
            <w:r w:rsidR="00F979A6">
              <w:rPr>
                <w:rFonts w:ascii="Calibri" w:eastAsia="Calibri" w:hAnsi="Calibri"/>
                <w:color w:val="000000"/>
              </w:rPr>
              <w:t xml:space="preserve"> </w:t>
            </w:r>
            <w:r w:rsidR="00FE6E0A">
              <w:rPr>
                <w:rFonts w:ascii="Calibri" w:eastAsia="Calibri" w:hAnsi="Calibri"/>
                <w:color w:val="000000"/>
              </w:rPr>
              <w:t>(C#)</w:t>
            </w:r>
            <w:r w:rsidR="00A67AA5">
              <w:rPr>
                <w:rFonts w:ascii="Calibri" w:eastAsia="Calibri" w:hAnsi="Calibri"/>
                <w:color w:val="000000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588"/>
        <w:tblW w:w="9761" w:type="dxa"/>
        <w:tblLayout w:type="fixed"/>
        <w:tblLook w:val="04A0" w:firstRow="1" w:lastRow="0" w:firstColumn="1" w:lastColumn="0" w:noHBand="0" w:noVBand="1"/>
      </w:tblPr>
      <w:tblGrid>
        <w:gridCol w:w="9761"/>
      </w:tblGrid>
      <w:tr w:rsidR="006817D6" w14:paraId="54D3032B" w14:textId="77777777" w:rsidTr="006D508E">
        <w:trPr>
          <w:trHeight w:hRule="exact" w:val="318"/>
        </w:trPr>
        <w:tc>
          <w:tcPr>
            <w:tcW w:w="9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F4C268" w14:textId="41EFCB6A" w:rsidR="006817D6" w:rsidRDefault="006817D6" w:rsidP="006817D6">
            <w:pPr>
              <w:autoSpaceDE w:val="0"/>
              <w:autoSpaceDN w:val="0"/>
              <w:spacing w:before="44" w:after="0" w:line="197" w:lineRule="auto"/>
              <w:jc w:val="center"/>
            </w:pPr>
            <w:r>
              <w:rPr>
                <w:rFonts w:ascii="Calibri" w:eastAsia="Calibri" w:hAnsi="Calibri"/>
                <w:color w:val="000000"/>
              </w:rPr>
              <w:t>Mail id</w:t>
            </w:r>
            <w:hyperlink r:id="rId7" w:history="1">
              <w:r>
                <w:rPr>
                  <w:rFonts w:ascii="Calibri" w:eastAsia="Calibri" w:hAnsi="Calibri"/>
                  <w:color w:val="000000"/>
                </w:rPr>
                <w:t>:</w:t>
              </w:r>
            </w:hyperlink>
            <w:r w:rsidR="00D14CC2">
              <w:t xml:space="preserve">  </w:t>
            </w:r>
            <w:hyperlink r:id="rId8" w:history="1">
              <w:r w:rsidR="00D14CC2" w:rsidRPr="007F2F0C">
                <w:rPr>
                  <w:rStyle w:val="Hyperlink"/>
                </w:rPr>
                <w:t>salonichotai026@gmail.com</w:t>
              </w:r>
            </w:hyperlink>
            <w:r w:rsidR="00D14CC2">
              <w:t xml:space="preserve">              </w:t>
            </w:r>
            <w:r w:rsidR="007D256B">
              <w:t xml:space="preserve">  </w:t>
            </w:r>
            <w:r w:rsidR="00D14CC2">
              <w:t xml:space="preserve">     </w:t>
            </w:r>
            <w:r>
              <w:rPr>
                <w:rFonts w:ascii="Calibri" w:eastAsia="Calibri" w:hAnsi="Calibri"/>
                <w:color w:val="000000"/>
              </w:rPr>
              <w:t xml:space="preserve">Phone No:  </w:t>
            </w:r>
            <w:r w:rsidR="00D14CC2">
              <w:rPr>
                <w:rFonts w:ascii="Calibri" w:eastAsia="Calibri" w:hAnsi="Calibri"/>
                <w:color w:val="000000"/>
              </w:rPr>
              <w:t xml:space="preserve">9409729645 </w:t>
            </w:r>
            <w:r>
              <w:rPr>
                <w:rFonts w:ascii="Calibri" w:eastAsia="Calibri" w:hAnsi="Calibri"/>
                <w:color w:val="000000"/>
              </w:rPr>
              <w:t xml:space="preserve">          </w:t>
            </w:r>
            <w:r w:rsidR="007D256B">
              <w:rPr>
                <w:rFonts w:ascii="Calibri" w:eastAsia="Calibri" w:hAnsi="Calibri"/>
                <w:color w:val="000000"/>
              </w:rPr>
              <w:t xml:space="preserve">  </w:t>
            </w:r>
            <w:r>
              <w:rPr>
                <w:rFonts w:ascii="Calibri" w:eastAsia="Calibri" w:hAnsi="Calibri"/>
                <w:color w:val="000000"/>
              </w:rPr>
              <w:t xml:space="preserve">      City: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Upleta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, Gujarat </w:t>
            </w:r>
          </w:p>
        </w:tc>
      </w:tr>
    </w:tbl>
    <w:p w14:paraId="23FC0F10" w14:textId="7CC19C9A" w:rsidR="00F56DDB" w:rsidRDefault="00000000" w:rsidP="007D256B">
      <w:pPr>
        <w:autoSpaceDE w:val="0"/>
        <w:autoSpaceDN w:val="0"/>
        <w:spacing w:before="50" w:after="210" w:line="197" w:lineRule="auto"/>
        <w:ind w:left="4"/>
        <w:sectPr w:rsidR="00F56DDB">
          <w:pgSz w:w="11904" w:h="16838"/>
          <w:pgMar w:top="750" w:right="844" w:bottom="836" w:left="1436" w:header="720" w:footer="720" w:gutter="0"/>
          <w:cols w:space="720"/>
          <w:docGrid w:linePitch="360"/>
        </w:sectPr>
      </w:pPr>
      <w:r>
        <w:rPr>
          <w:rFonts w:ascii="Calibri" w:eastAsia="Calibri" w:hAnsi="Calibri"/>
          <w:b/>
          <w:color w:val="000000"/>
          <w:sz w:val="24"/>
        </w:rPr>
        <w:t xml:space="preserve">Personal Details : </w:t>
      </w:r>
    </w:p>
    <w:p w14:paraId="17DA9535" w14:textId="77777777" w:rsidR="0056075F" w:rsidRDefault="0056075F"/>
    <w:sectPr w:rsidR="0056075F" w:rsidSect="00034616">
      <w:pgSz w:w="11904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576067">
    <w:abstractNumId w:val="8"/>
  </w:num>
  <w:num w:numId="2" w16cid:durableId="1552114541">
    <w:abstractNumId w:val="6"/>
  </w:num>
  <w:num w:numId="3" w16cid:durableId="283077034">
    <w:abstractNumId w:val="5"/>
  </w:num>
  <w:num w:numId="4" w16cid:durableId="864246564">
    <w:abstractNumId w:val="4"/>
  </w:num>
  <w:num w:numId="5" w16cid:durableId="38406610">
    <w:abstractNumId w:val="7"/>
  </w:num>
  <w:num w:numId="6" w16cid:durableId="181625441">
    <w:abstractNumId w:val="3"/>
  </w:num>
  <w:num w:numId="7" w16cid:durableId="333803184">
    <w:abstractNumId w:val="2"/>
  </w:num>
  <w:num w:numId="8" w16cid:durableId="1601645514">
    <w:abstractNumId w:val="1"/>
  </w:num>
  <w:num w:numId="9" w16cid:durableId="113930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F1"/>
    <w:rsid w:val="0015074B"/>
    <w:rsid w:val="001D1742"/>
    <w:rsid w:val="00281AA2"/>
    <w:rsid w:val="0029639D"/>
    <w:rsid w:val="002A42C8"/>
    <w:rsid w:val="00326F90"/>
    <w:rsid w:val="00350CA3"/>
    <w:rsid w:val="00530BC7"/>
    <w:rsid w:val="005310AE"/>
    <w:rsid w:val="0056075F"/>
    <w:rsid w:val="00583FCE"/>
    <w:rsid w:val="005A2916"/>
    <w:rsid w:val="005B2CEA"/>
    <w:rsid w:val="005B73DA"/>
    <w:rsid w:val="00627E08"/>
    <w:rsid w:val="006333C9"/>
    <w:rsid w:val="00665D69"/>
    <w:rsid w:val="006817D6"/>
    <w:rsid w:val="00691834"/>
    <w:rsid w:val="00694935"/>
    <w:rsid w:val="006D508E"/>
    <w:rsid w:val="006E2A86"/>
    <w:rsid w:val="006E60EE"/>
    <w:rsid w:val="00712F65"/>
    <w:rsid w:val="007D256B"/>
    <w:rsid w:val="008730B7"/>
    <w:rsid w:val="008852F8"/>
    <w:rsid w:val="008E61CF"/>
    <w:rsid w:val="00A32408"/>
    <w:rsid w:val="00A41046"/>
    <w:rsid w:val="00A57EB0"/>
    <w:rsid w:val="00A67AA5"/>
    <w:rsid w:val="00AA1D8D"/>
    <w:rsid w:val="00B47730"/>
    <w:rsid w:val="00B93F0A"/>
    <w:rsid w:val="00BE1DB3"/>
    <w:rsid w:val="00CB0664"/>
    <w:rsid w:val="00CF7F59"/>
    <w:rsid w:val="00D0781A"/>
    <w:rsid w:val="00D14CC2"/>
    <w:rsid w:val="00D44128"/>
    <w:rsid w:val="00DF4090"/>
    <w:rsid w:val="00E74232"/>
    <w:rsid w:val="00F022A3"/>
    <w:rsid w:val="00F22E98"/>
    <w:rsid w:val="00F53015"/>
    <w:rsid w:val="00F56313"/>
    <w:rsid w:val="00F56DDB"/>
    <w:rsid w:val="00F979A6"/>
    <w:rsid w:val="00FC693F"/>
    <w:rsid w:val="00FE6E0A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B4761"/>
  <w14:defaultImageDpi w14:val="300"/>
  <w15:docId w15:val="{41E61F1C-BFF9-4426-854B-31B9B45C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14C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0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onichotai02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etvidobariya8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saloni chotai</cp:lastModifiedBy>
  <cp:revision>42</cp:revision>
  <cp:lastPrinted>2025-04-21T05:01:00Z</cp:lastPrinted>
  <dcterms:created xsi:type="dcterms:W3CDTF">2013-12-23T23:15:00Z</dcterms:created>
  <dcterms:modified xsi:type="dcterms:W3CDTF">2025-04-21T17:08:00Z</dcterms:modified>
  <cp:category/>
</cp:coreProperties>
</file>